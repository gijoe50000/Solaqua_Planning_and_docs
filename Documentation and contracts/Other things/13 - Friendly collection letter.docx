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4C7E" w:rsidRDefault="00744C7E" w:rsidP="00744C7E">
      <w:pPr>
        <w:spacing w:after="240"/>
        <w:rPr>
          <w:lang w:val="en-GB" w:eastAsia="en-US"/>
        </w:rPr>
      </w:pPr>
      <w:r w:rsidRPr="00F50AA7">
        <w:rPr>
          <w:highlight w:val="yellow"/>
          <w:lang w:val="en-GB" w:eastAsia="en-US"/>
        </w:rPr>
        <w:t>[CUSTOMER NAME]                                                                                                            </w:t>
      </w:r>
      <w:r w:rsidRPr="00F50AA7">
        <w:rPr>
          <w:highlight w:val="yellow"/>
          <w:lang w:val="en-GB" w:eastAsia="en-US"/>
        </w:rPr>
        <w:br/>
        <w:t>[CUSTOMER CONTACT]</w:t>
      </w:r>
      <w:r w:rsidRPr="00F50AA7">
        <w:rPr>
          <w:highlight w:val="yellow"/>
          <w:lang w:val="en-GB" w:eastAsia="en-US"/>
        </w:rPr>
        <w:br/>
        <w:t>[CUSTOMER FULL ADDRESS]</w:t>
      </w:r>
      <w:r w:rsidRPr="00F50AA7">
        <w:rPr>
          <w:highlight w:val="yellow"/>
          <w:lang w:val="en-GB" w:eastAsia="en-US"/>
        </w:rPr>
        <w:br/>
      </w:r>
      <w:r w:rsidRPr="00F50AA7">
        <w:rPr>
          <w:highlight w:val="yellow"/>
          <w:lang w:val="en-GB" w:eastAsia="en-US"/>
        </w:rPr>
        <w:br/>
        <w:t>[DATE]</w:t>
      </w:r>
      <w:r>
        <w:rPr>
          <w:lang w:val="en-GB" w:eastAsia="en-US"/>
        </w:rPr>
        <w:br/>
      </w:r>
      <w:r>
        <w:rPr>
          <w:lang w:val="en-GB" w:eastAsia="en-US"/>
        </w:rPr>
        <w:br/>
        <w:t xml:space="preserve">Dear </w:t>
      </w:r>
      <w:r w:rsidRPr="00F50AA7">
        <w:rPr>
          <w:highlight w:val="yellow"/>
          <w:lang w:val="en-GB" w:eastAsia="en-US"/>
        </w:rPr>
        <w:t>[CUSTOMER CONTACT],</w:t>
      </w:r>
      <w:r>
        <w:rPr>
          <w:lang w:val="en-GB" w:eastAsia="en-US"/>
        </w:rPr>
        <w:br/>
      </w:r>
      <w:r>
        <w:rPr>
          <w:lang w:val="en-GB" w:eastAsia="en-US"/>
        </w:rPr>
        <w:br/>
        <w:t xml:space="preserve">This is just a friendly reminder that your account with us appears as past due. Our records indicate that you have a total outstanding balance of </w:t>
      </w:r>
      <w:r w:rsidRPr="00F50AA7">
        <w:rPr>
          <w:highlight w:val="yellow"/>
          <w:lang w:val="en-GB" w:eastAsia="en-US"/>
        </w:rPr>
        <w:t>$[AMOUNT DUE]</w:t>
      </w:r>
      <w:r>
        <w:rPr>
          <w:lang w:val="en-GB" w:eastAsia="en-US"/>
        </w:rPr>
        <w:t xml:space="preserve"> with the following invoice(s) overdue:</w:t>
      </w:r>
    </w:p>
    <w:tbl>
      <w:tblPr>
        <w:tblW w:w="0" w:type="auto"/>
        <w:tblCellSpacing w:w="15" w:type="dxa"/>
        <w:tblInd w:w="15" w:type="dxa"/>
        <w:tblCellMar>
          <w:top w:w="15" w:type="dxa"/>
          <w:left w:w="15" w:type="dxa"/>
          <w:bottom w:w="15" w:type="dxa"/>
          <w:right w:w="15" w:type="dxa"/>
        </w:tblCellMar>
        <w:tblLook w:val="04A0"/>
      </w:tblPr>
      <w:tblGrid>
        <w:gridCol w:w="1492"/>
        <w:gridCol w:w="1997"/>
        <w:gridCol w:w="1503"/>
        <w:gridCol w:w="1364"/>
        <w:gridCol w:w="1885"/>
      </w:tblGrid>
      <w:tr w:rsidR="00744C7E">
        <w:trPr>
          <w:tblCellSpacing w:w="15" w:type="dxa"/>
        </w:trPr>
        <w:tc>
          <w:tcPr>
            <w:tcW w:w="0" w:type="auto"/>
            <w:tcMar>
              <w:top w:w="15" w:type="dxa"/>
              <w:left w:w="15" w:type="dxa"/>
              <w:bottom w:w="15" w:type="dxa"/>
              <w:right w:w="15" w:type="dxa"/>
            </w:tcMar>
            <w:vAlign w:val="center"/>
          </w:tcPr>
          <w:p w:rsidR="00744C7E" w:rsidRDefault="00744C7E">
            <w:pPr>
              <w:rPr>
                <w:lang w:val="en-GB" w:eastAsia="en-US"/>
              </w:rPr>
            </w:pPr>
            <w:r>
              <w:rPr>
                <w:b/>
                <w:bCs/>
                <w:lang w:val="en-GB" w:eastAsia="en-US"/>
              </w:rPr>
              <w:t>Invoice #</w:t>
            </w:r>
          </w:p>
        </w:tc>
        <w:tc>
          <w:tcPr>
            <w:tcW w:w="0" w:type="auto"/>
            <w:tcMar>
              <w:top w:w="15" w:type="dxa"/>
              <w:left w:w="15" w:type="dxa"/>
              <w:bottom w:w="15" w:type="dxa"/>
              <w:right w:w="15" w:type="dxa"/>
            </w:tcMar>
            <w:vAlign w:val="center"/>
          </w:tcPr>
          <w:p w:rsidR="00744C7E" w:rsidRDefault="00744C7E">
            <w:pPr>
              <w:rPr>
                <w:lang w:val="en-GB" w:eastAsia="en-US"/>
              </w:rPr>
            </w:pPr>
            <w:r>
              <w:rPr>
                <w:b/>
                <w:bCs/>
                <w:lang w:val="en-GB" w:eastAsia="en-US"/>
              </w:rPr>
              <w:t>Invoice Date</w:t>
            </w:r>
          </w:p>
        </w:tc>
        <w:tc>
          <w:tcPr>
            <w:tcW w:w="0" w:type="auto"/>
            <w:tcMar>
              <w:top w:w="15" w:type="dxa"/>
              <w:left w:w="15" w:type="dxa"/>
              <w:bottom w:w="15" w:type="dxa"/>
              <w:right w:w="15" w:type="dxa"/>
            </w:tcMar>
            <w:vAlign w:val="center"/>
          </w:tcPr>
          <w:p w:rsidR="00744C7E" w:rsidRDefault="00744C7E">
            <w:pPr>
              <w:rPr>
                <w:lang w:val="en-GB" w:eastAsia="en-US"/>
              </w:rPr>
            </w:pPr>
            <w:r>
              <w:rPr>
                <w:b/>
                <w:bCs/>
                <w:lang w:val="en-GB" w:eastAsia="en-US"/>
              </w:rPr>
              <w:t>Due Date</w:t>
            </w:r>
          </w:p>
        </w:tc>
        <w:tc>
          <w:tcPr>
            <w:tcW w:w="0" w:type="auto"/>
            <w:tcMar>
              <w:top w:w="15" w:type="dxa"/>
              <w:left w:w="15" w:type="dxa"/>
              <w:bottom w:w="15" w:type="dxa"/>
              <w:right w:w="15" w:type="dxa"/>
            </w:tcMar>
            <w:vAlign w:val="center"/>
          </w:tcPr>
          <w:p w:rsidR="00744C7E" w:rsidRDefault="00744C7E">
            <w:pPr>
              <w:rPr>
                <w:lang w:val="en-GB" w:eastAsia="en-US"/>
              </w:rPr>
            </w:pPr>
            <w:r>
              <w:rPr>
                <w:b/>
                <w:bCs/>
                <w:lang w:val="en-GB" w:eastAsia="en-US"/>
              </w:rPr>
              <w:t>Amount</w:t>
            </w:r>
          </w:p>
        </w:tc>
        <w:tc>
          <w:tcPr>
            <w:tcW w:w="0" w:type="auto"/>
            <w:tcMar>
              <w:top w:w="15" w:type="dxa"/>
              <w:left w:w="15" w:type="dxa"/>
              <w:bottom w:w="15" w:type="dxa"/>
              <w:right w:w="15" w:type="dxa"/>
            </w:tcMar>
            <w:vAlign w:val="center"/>
          </w:tcPr>
          <w:p w:rsidR="00744C7E" w:rsidRDefault="00744C7E">
            <w:pPr>
              <w:rPr>
                <w:lang w:val="en-GB" w:eastAsia="en-US"/>
              </w:rPr>
            </w:pPr>
            <w:r>
              <w:rPr>
                <w:b/>
                <w:bCs/>
                <w:lang w:val="en-GB" w:eastAsia="en-US"/>
              </w:rPr>
              <w:t>Description</w:t>
            </w:r>
          </w:p>
        </w:tc>
      </w:tr>
      <w:tr w:rsidR="00744C7E">
        <w:trPr>
          <w:tblCellSpacing w:w="15" w:type="dxa"/>
        </w:trPr>
        <w:tc>
          <w:tcPr>
            <w:tcW w:w="0" w:type="auto"/>
            <w:tcMar>
              <w:top w:w="15" w:type="dxa"/>
              <w:left w:w="15" w:type="dxa"/>
              <w:bottom w:w="15" w:type="dxa"/>
              <w:right w:w="15" w:type="dxa"/>
            </w:tcMar>
            <w:vAlign w:val="center"/>
          </w:tcPr>
          <w:p w:rsidR="00744C7E" w:rsidRPr="00F50AA7" w:rsidRDefault="00744C7E">
            <w:pPr>
              <w:rPr>
                <w:highlight w:val="yellow"/>
                <w:lang w:val="en-GB" w:eastAsia="en-US"/>
              </w:rPr>
            </w:pPr>
            <w:r w:rsidRPr="00F50AA7">
              <w:rPr>
                <w:highlight w:val="yellow"/>
                <w:lang w:val="en-GB" w:eastAsia="en-US"/>
              </w:rPr>
              <w:t>[ INVOICE #]</w:t>
            </w:r>
          </w:p>
        </w:tc>
        <w:tc>
          <w:tcPr>
            <w:tcW w:w="0" w:type="auto"/>
            <w:tcMar>
              <w:top w:w="15" w:type="dxa"/>
              <w:left w:w="15" w:type="dxa"/>
              <w:bottom w:w="15" w:type="dxa"/>
              <w:right w:w="15" w:type="dxa"/>
            </w:tcMar>
            <w:vAlign w:val="center"/>
          </w:tcPr>
          <w:p w:rsidR="00744C7E" w:rsidRPr="00F50AA7" w:rsidRDefault="00744C7E">
            <w:pPr>
              <w:rPr>
                <w:highlight w:val="yellow"/>
                <w:lang w:val="en-GB" w:eastAsia="en-US"/>
              </w:rPr>
            </w:pPr>
            <w:r w:rsidRPr="00F50AA7">
              <w:rPr>
                <w:highlight w:val="yellow"/>
                <w:lang w:val="en-GB" w:eastAsia="en-US"/>
              </w:rPr>
              <w:t> [INVOICE DATE]</w:t>
            </w:r>
          </w:p>
        </w:tc>
        <w:tc>
          <w:tcPr>
            <w:tcW w:w="0" w:type="auto"/>
            <w:tcMar>
              <w:top w:w="15" w:type="dxa"/>
              <w:left w:w="15" w:type="dxa"/>
              <w:bottom w:w="15" w:type="dxa"/>
              <w:right w:w="15" w:type="dxa"/>
            </w:tcMar>
            <w:vAlign w:val="center"/>
          </w:tcPr>
          <w:p w:rsidR="00744C7E" w:rsidRPr="00F50AA7" w:rsidRDefault="00744C7E">
            <w:pPr>
              <w:rPr>
                <w:highlight w:val="yellow"/>
                <w:lang w:val="en-GB" w:eastAsia="en-US"/>
              </w:rPr>
            </w:pPr>
            <w:r w:rsidRPr="00F50AA7">
              <w:rPr>
                <w:highlight w:val="yellow"/>
                <w:lang w:val="en-GB" w:eastAsia="en-US"/>
              </w:rPr>
              <w:t> [DUE DATE]</w:t>
            </w:r>
          </w:p>
        </w:tc>
        <w:tc>
          <w:tcPr>
            <w:tcW w:w="0" w:type="auto"/>
            <w:tcMar>
              <w:top w:w="15" w:type="dxa"/>
              <w:left w:w="15" w:type="dxa"/>
              <w:bottom w:w="15" w:type="dxa"/>
              <w:right w:w="15" w:type="dxa"/>
            </w:tcMar>
            <w:vAlign w:val="center"/>
          </w:tcPr>
          <w:p w:rsidR="00744C7E" w:rsidRPr="00F50AA7" w:rsidRDefault="00744C7E">
            <w:pPr>
              <w:rPr>
                <w:highlight w:val="yellow"/>
                <w:lang w:val="en-GB" w:eastAsia="en-US"/>
              </w:rPr>
            </w:pPr>
            <w:r w:rsidRPr="00F50AA7">
              <w:rPr>
                <w:highlight w:val="yellow"/>
                <w:lang w:val="en-GB" w:eastAsia="en-US"/>
              </w:rPr>
              <w:t> [AMOUNT]</w:t>
            </w:r>
          </w:p>
        </w:tc>
        <w:tc>
          <w:tcPr>
            <w:tcW w:w="0" w:type="auto"/>
            <w:tcMar>
              <w:top w:w="15" w:type="dxa"/>
              <w:left w:w="15" w:type="dxa"/>
              <w:bottom w:w="15" w:type="dxa"/>
              <w:right w:w="15" w:type="dxa"/>
            </w:tcMar>
            <w:vAlign w:val="center"/>
          </w:tcPr>
          <w:p w:rsidR="00744C7E" w:rsidRPr="00F50AA7" w:rsidRDefault="00744C7E">
            <w:pPr>
              <w:rPr>
                <w:highlight w:val="yellow"/>
                <w:lang w:val="en-GB" w:eastAsia="en-US"/>
              </w:rPr>
            </w:pPr>
            <w:r w:rsidRPr="00F50AA7">
              <w:rPr>
                <w:highlight w:val="yellow"/>
                <w:lang w:val="en-GB" w:eastAsia="en-US"/>
              </w:rPr>
              <w:t> [DESCRIPTION]</w:t>
            </w:r>
          </w:p>
        </w:tc>
      </w:tr>
    </w:tbl>
    <w:p w:rsidR="00744C7E" w:rsidRDefault="00744C7E">
      <w:pPr>
        <w:spacing w:before="240" w:after="240"/>
        <w:rPr>
          <w:lang w:val="en-GB" w:eastAsia="en-US"/>
        </w:rPr>
      </w:pPr>
      <w:r>
        <w:rPr>
          <w:lang w:val="en-GB" w:eastAsia="en-US"/>
        </w:rPr>
        <w:br/>
        <w:t>                                                  </w:t>
      </w:r>
      <w:r>
        <w:rPr>
          <w:lang w:val="en-GB" w:eastAsia="en-US"/>
        </w:rPr>
        <w:br/>
        <w:t xml:space="preserve">TOTAL DUE: </w:t>
      </w:r>
      <w:r w:rsidRPr="00F50AA7">
        <w:rPr>
          <w:highlight w:val="yellow"/>
          <w:lang w:val="en-GB" w:eastAsia="en-US"/>
        </w:rPr>
        <w:t>[AMOUNT DUE]</w:t>
      </w:r>
      <w:r>
        <w:rPr>
          <w:lang w:val="en-GB" w:eastAsia="en-US"/>
        </w:rPr>
        <w:br/>
      </w:r>
      <w:r>
        <w:rPr>
          <w:lang w:val="en-GB" w:eastAsia="en-US"/>
        </w:rPr>
        <w:br/>
        <w:t>We would much appreciate if you could let us know the status of this payment. Please do not hesitate to call us if you have any questions about the balance due on your account. If you have already sent us your payment, please disregard this reminder.</w:t>
      </w:r>
      <w:r>
        <w:rPr>
          <w:lang w:val="en-GB" w:eastAsia="en-US"/>
        </w:rPr>
        <w:br/>
      </w:r>
      <w:r>
        <w:rPr>
          <w:lang w:val="en-GB" w:eastAsia="en-US"/>
        </w:rPr>
        <w:br/>
        <w:t>Thank you very much for your attention to this matter and your continued business.</w:t>
      </w:r>
      <w:r>
        <w:rPr>
          <w:lang w:val="en-GB" w:eastAsia="en-US"/>
        </w:rPr>
        <w:br/>
      </w:r>
      <w:r>
        <w:rPr>
          <w:lang w:val="en-GB" w:eastAsia="en-US"/>
        </w:rPr>
        <w:br/>
        <w:t>Sincerely,</w:t>
      </w:r>
    </w:p>
    <w:p w:rsidR="00744C7E" w:rsidRDefault="00744C7E">
      <w:pPr>
        <w:spacing w:before="240" w:after="240"/>
        <w:rPr>
          <w:lang w:val="en-GB" w:eastAsia="en-US"/>
        </w:rPr>
      </w:pPr>
      <w:r>
        <w:rPr>
          <w:lang w:val="en-GB" w:eastAsia="en-US"/>
        </w:rPr>
        <w:br/>
      </w:r>
      <w:r w:rsidRPr="00F50AA7">
        <w:rPr>
          <w:highlight w:val="yellow"/>
          <w:lang w:val="en-GB" w:eastAsia="en-US"/>
        </w:rPr>
        <w:t>[CONTACT PERSON AT THE COMPANY]</w:t>
      </w:r>
      <w:r w:rsidRPr="00F50AA7">
        <w:rPr>
          <w:highlight w:val="yellow"/>
          <w:lang w:val="en-GB" w:eastAsia="en-US"/>
        </w:rPr>
        <w:br/>
        <w:t>[COMPANY NAME]</w:t>
      </w:r>
      <w:r w:rsidRPr="00F50AA7">
        <w:rPr>
          <w:highlight w:val="yellow"/>
          <w:lang w:val="en-GB" w:eastAsia="en-US"/>
        </w:rPr>
        <w:br/>
        <w:t>[COMPANY TELEPHONE NUMBER]</w:t>
      </w:r>
      <w:r w:rsidRPr="00F50AA7">
        <w:rPr>
          <w:highlight w:val="yellow"/>
          <w:lang w:val="en-GB" w:eastAsia="en-US"/>
        </w:rPr>
        <w:br/>
        <w:t>[COMPANY FULL ADDRESS]</w:t>
      </w:r>
    </w:p>
    <w:sectPr w:rsidR="00744C7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proofState w:spelling="clean" w:grammar="clean"/>
  <w:stylePaneFormatFilter w:val="5024"/>
  <w:defaultTabStop w:val="720"/>
  <w:noPunctuationKerning/>
  <w:characterSpacingControl w:val="doNotCompress"/>
  <w:compat/>
  <w:rsids>
    <w:rsidRoot w:val="00F50AA7"/>
    <w:rsid w:val="00744C7E"/>
    <w:rsid w:val="00876017"/>
  </w:rsids>
  <m:mathPr>
    <m:mathFont m:val="Times New Roman"/>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unhideWhenUsed="0" w:qFormat="1"/>
    <w:lsdException w:name="List Paragraph"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859</Characters>
  <Application>Microsoft Word 12.1.0</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cp:lastPrinted>1601-01-01T00:00:00Z</cp:lastPrinted>
  <dcterms:created xsi:type="dcterms:W3CDTF">2015-04-27T10:08:00Z</dcterms:created>
  <dcterms:modified xsi:type="dcterms:W3CDTF">2015-04-27T10:08:00Z</dcterms:modified>
</cp:coreProperties>
</file>